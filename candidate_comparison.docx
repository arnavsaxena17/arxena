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Candidate Comparison Analysis</w:t>
      </w:r>
    </w:p>
    <w:p>
      <w:r>
        <w:drawing>
          <wp:inline xmlns:a="http://schemas.openxmlformats.org/drawingml/2006/main" xmlns:pic="http://schemas.openxmlformats.org/drawingml/2006/picture">
            <wp:extent cx="6858000" cy="1143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3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